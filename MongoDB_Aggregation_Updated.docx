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MongoDB_Aggregation.docx</w:t>
      </w:r>
    </w:p>
    <w:p>
      <w:r>
        <w:t>Aggregation Queries and Views for Home Cook Meal Platform</w:t>
        <w:br/>
      </w:r>
    </w:p>
    <w:p>
      <w:pPr>
        <w:pStyle w:val="Heading1"/>
      </w:pPr>
      <w:r>
        <w:t>Orders</w:t>
      </w:r>
    </w:p>
    <w:p>
      <w:pPr>
        <w:pStyle w:val="Heading2"/>
      </w:pPr>
      <w:r>
        <w:t>Q1_ordersByCity</w:t>
      </w:r>
    </w:p>
    <w:p>
      <w:pPr/>
      <w:r>
        <w:t>Description: Total number of orders grouped by customer city.</w:t>
      </w:r>
    </w:p>
    <w:p>
      <w:pPr>
        <w:pStyle w:val="IntenseQuote"/>
      </w:pPr>
      <w:r>
        <w:t>Pipeline:</w:t>
        <w:br/>
        <w:t>[</w:t>
        <w:br/>
        <w:t xml:space="preserve">  { $lookup: { from: "users", localField: "userId", foreignField: "_id", as: "user" } },</w:t>
        <w:br/>
        <w:t xml:space="preserve">  { $unwind: "$user" },</w:t>
        <w:br/>
        <w:t xml:space="preserve">  { $group: { _id: "$user.address.city", totalOrders: { $sum: 1 } } }</w:t>
        <w:br/>
        <w:t>]</w:t>
      </w:r>
    </w:p>
    <w:p>
      <w:pPr>
        <w:pStyle w:val="Heading2"/>
      </w:pPr>
      <w:r>
        <w:t>Q2_totalSpentPerUser</w:t>
      </w:r>
    </w:p>
    <w:p>
      <w:pPr/>
      <w:r>
        <w:t>Description: Total amount spent by each user.</w:t>
      </w:r>
    </w:p>
    <w:p>
      <w:pPr>
        <w:pStyle w:val="IntenseQuote"/>
      </w:pPr>
      <w:r>
        <w:t>Pipeline:</w:t>
        <w:br/>
        <w:t>[</w:t>
        <w:br/>
        <w:t xml:space="preserve">  { $group: { _id: "$userId", totalSpent: { $sum: "$total" } } }</w:t>
        <w:br/>
        <w:t>]</w:t>
      </w:r>
    </w:p>
    <w:p>
      <w:pPr>
        <w:pStyle w:val="Heading1"/>
      </w:pPr>
      <w:r>
        <w:t>Reviews</w:t>
      </w:r>
    </w:p>
    <w:p>
      <w:pPr>
        <w:pStyle w:val="Heading2"/>
      </w:pPr>
      <w:r>
        <w:t>Q3_averageMealRatings</w:t>
      </w:r>
    </w:p>
    <w:p>
      <w:pPr/>
      <w:r>
        <w:t>Description: Average rating per meal.</w:t>
      </w:r>
    </w:p>
    <w:p>
      <w:pPr>
        <w:pStyle w:val="IntenseQuote"/>
      </w:pPr>
      <w:r>
        <w:t>Pipeline:</w:t>
        <w:br/>
        <w:t>[</w:t>
        <w:br/>
        <w:t xml:space="preserve">  { $group: { _id: "$mealId", averageRating: { $avg: "$rating" } } }</w:t>
        <w:br/>
        <w:t>]</w:t>
      </w:r>
    </w:p>
    <w:p>
      <w:pPr>
        <w:pStyle w:val="Heading1"/>
      </w:pPr>
      <w:r>
        <w:t>Meals</w:t>
      </w:r>
    </w:p>
    <w:p>
      <w:pPr>
        <w:pStyle w:val="Heading2"/>
      </w:pPr>
      <w:r>
        <w:t>Q4_availableMealsByCook</w:t>
      </w:r>
    </w:p>
    <w:p>
      <w:pPr/>
      <w:r>
        <w:t>Description: Count of available meals grouped by cook.</w:t>
      </w:r>
    </w:p>
    <w:p>
      <w:pPr>
        <w:pStyle w:val="IntenseQuote"/>
      </w:pPr>
      <w:r>
        <w:t>Pipeline:</w:t>
        <w:br/>
        <w:t>[</w:t>
        <w:br/>
        <w:t xml:space="preserve">  { $match: { available: true } },</w:t>
        <w:br/>
        <w:t xml:space="preserve">  { $group: { _id: "$cookId", availableMeals: { $sum: 1 } } }</w:t>
        <w:br/>
        <w:t>]</w:t>
      </w:r>
    </w:p>
    <w:p>
      <w:pPr>
        <w:pStyle w:val="Heading1"/>
      </w:pPr>
      <w:r>
        <w:t>Payments</w:t>
      </w:r>
    </w:p>
    <w:p>
      <w:pPr>
        <w:pStyle w:val="Heading2"/>
      </w:pPr>
      <w:r>
        <w:t>Q5_successfulPaymentsByMethod</w:t>
      </w:r>
    </w:p>
    <w:p>
      <w:pPr/>
      <w:r>
        <w:t>Description: Total successful payments grouped by payment method.</w:t>
      </w:r>
    </w:p>
    <w:p>
      <w:pPr>
        <w:pStyle w:val="IntenseQuote"/>
      </w:pPr>
      <w:r>
        <w:t>Pipeline:</w:t>
        <w:br/>
        <w:t>[</w:t>
        <w:br/>
        <w:t xml:space="preserve">  { $match: { status: "Success" } },</w:t>
        <w:br/>
        <w:t xml:space="preserve">  { $group: { _id: "$method", total: { $sum: "$amount" } } }</w:t>
        <w:br/>
        <w:t>]</w:t>
      </w:r>
    </w:p>
    <w:p>
      <w:pPr>
        <w:pStyle w:val="Heading1"/>
      </w:pPr>
      <w:r>
        <w:t>Orders</w:t>
      </w:r>
    </w:p>
    <w:p>
      <w:pPr>
        <w:pStyle w:val="Heading2"/>
      </w:pPr>
      <w:r>
        <w:t>Q6_mostOrderedMeals</w:t>
      </w:r>
    </w:p>
    <w:p>
      <w:pPr/>
      <w:r>
        <w:t>Description: Find the most frequently ordered meals by counting each mealId in all orders.</w:t>
      </w:r>
    </w:p>
    <w:p>
      <w:pPr>
        <w:pStyle w:val="IntenseQuote"/>
      </w:pPr>
      <w:r>
        <w:t>Pipeline:</w:t>
        <w:br/>
        <w:t>[</w:t>
        <w:br/>
        <w:t xml:space="preserve">  { $unwind: "$items" },</w:t>
        <w:br/>
        <w:t xml:space="preserve">  { $group: { _id: "$items.mealId", count: { $sum: "$items.quantity" } } },</w:t>
        <w:br/>
        <w:t xml:space="preserve">  { $sort: { count: -1 } }</w:t>
        <w:br/>
        <w:t>]</w:t>
      </w:r>
    </w:p>
    <w:p>
      <w:pPr>
        <w:pStyle w:val="Heading1"/>
      </w:pPr>
      <w:r>
        <w:t>Reviews</w:t>
      </w:r>
    </w:p>
    <w:p>
      <w:pPr>
        <w:pStyle w:val="Heading2"/>
      </w:pPr>
      <w:r>
        <w:t>Q7_topRatedMeals</w:t>
      </w:r>
    </w:p>
    <w:p>
      <w:pPr/>
      <w:r>
        <w:t>Description: List top-rated meals with average rating &gt;= 4.5.</w:t>
      </w:r>
    </w:p>
    <w:p>
      <w:pPr>
        <w:pStyle w:val="IntenseQuote"/>
      </w:pPr>
      <w:r>
        <w:t>Pipeline:</w:t>
        <w:br/>
        <w:t>[</w:t>
        <w:br/>
        <w:t xml:space="preserve">  { $group: { _id: "$mealId", avgRating: { $avg: "$rating" } } },</w:t>
        <w:br/>
        <w:t xml:space="preserve">  { $match: { avgRating: { $gte: 4.5 } } }</w:t>
        <w:br/>
        <w:t>]</w:t>
      </w:r>
    </w:p>
    <w:p>
      <w:pPr>
        <w:pStyle w:val="Heading1"/>
      </w:pPr>
      <w:r>
        <w:t>Meals</w:t>
      </w:r>
    </w:p>
    <w:p>
      <w:pPr>
        <w:pStyle w:val="Heading2"/>
      </w:pPr>
      <w:r>
        <w:t>Q8_mealCountByType</w:t>
      </w:r>
    </w:p>
    <w:p>
      <w:pPr/>
      <w:r>
        <w:t>Description: Count how many meals exist for each type (e.g., Breakfast, Lunch, Dinner).</w:t>
      </w:r>
    </w:p>
    <w:p>
      <w:pPr>
        <w:pStyle w:val="IntenseQuote"/>
      </w:pPr>
      <w:r>
        <w:t>Pipeline:</w:t>
        <w:br/>
        <w:t>[</w:t>
        <w:br/>
        <w:t xml:space="preserve">  { $group: { _id: "$type", count: { $sum: 1 } } }</w:t>
        <w:br/>
        <w:t>]</w:t>
      </w:r>
    </w:p>
    <w:p>
      <w:pPr>
        <w:pStyle w:val="Heading1"/>
      </w:pPr>
      <w:r>
        <w:t>Payments</w:t>
      </w:r>
    </w:p>
    <w:p>
      <w:pPr>
        <w:pStyle w:val="Heading2"/>
      </w:pPr>
      <w:r>
        <w:t>Q9_failedPaymentsByUser</w:t>
      </w:r>
    </w:p>
    <w:p>
      <w:pPr/>
      <w:r>
        <w:t>Description: List how many failed payments each user has had.</w:t>
      </w:r>
    </w:p>
    <w:p>
      <w:pPr>
        <w:pStyle w:val="IntenseQuote"/>
      </w:pPr>
      <w:r>
        <w:t>Pipeline:</w:t>
        <w:br/>
        <w:t>[</w:t>
        <w:br/>
        <w:t xml:space="preserve">  { $match: { status: "Failed" } },</w:t>
        <w:br/>
        <w:t xml:space="preserve">  { $group: { _id: "$userId", failures: { $sum: 1 } }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