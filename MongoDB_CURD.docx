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MongoDB_CURD.docx</w:t>
      </w:r>
    </w:p>
    <w:p>
      <w:r>
        <w:t>CRUD Operations for Home Cook Meal Platform</w:t>
        <w:br/>
      </w:r>
    </w:p>
    <w:p>
      <w:pPr>
        <w:pStyle w:val="Heading1"/>
      </w:pPr>
      <w:r>
        <w:t>Users</w:t>
      </w:r>
    </w:p>
    <w:p>
      <w:pPr>
        <w:pStyle w:val="Heading2"/>
      </w:pPr>
      <w:r>
        <w:t>Create</w:t>
      </w:r>
    </w:p>
    <w:p>
      <w:pPr>
        <w:pStyle w:val="IntenseQuote"/>
      </w:pPr>
      <w:r>
        <w:t>db.users.insertOne({</w:t>
        <w:br/>
        <w:t xml:space="preserve">  _id: "u011",</w:t>
        <w:br/>
        <w:t xml:space="preserve">  name: "Meera Joseph",</w:t>
        <w:br/>
        <w:t xml:space="preserve">  email: "meera@example.com",</w:t>
        <w:br/>
        <w:t xml:space="preserve">  password: "hashed_meera",</w:t>
        <w:br/>
        <w:t xml:space="preserve">  role: "cook",</w:t>
        <w:br/>
        <w:t xml:space="preserve">  profile: {</w:t>
        <w:br/>
        <w:t xml:space="preserve">    photo: "meera.jpg",</w:t>
        <w:br/>
        <w:t xml:space="preserve">    bio: "Healthy South Indian meals",</w:t>
        <w:br/>
        <w:t xml:space="preserve">    cuisines: ["South Indian"],</w:t>
        <w:br/>
        <w:t xml:space="preserve">    certified: true</w:t>
        <w:br/>
        <w:t xml:space="preserve">  },</w:t>
        <w:br/>
        <w:t xml:space="preserve">  address: { city: "Ernakulam", pincode: "682001" }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db.users.find({ role: "cook"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db.users.updateOne({ _id: "u001" }, { $set: { "profile.bio": "Updated South Indian chef bio"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db.users.deleteOne({ _id: "u011" });</w:t>
      </w:r>
    </w:p>
    <w:p>
      <w:pPr>
        <w:pStyle w:val="Heading1"/>
      </w:pPr>
      <w:r>
        <w:t>Meals</w:t>
      </w:r>
    </w:p>
    <w:p>
      <w:pPr>
        <w:pStyle w:val="Heading2"/>
      </w:pPr>
      <w:r>
        <w:t>Create</w:t>
      </w:r>
    </w:p>
    <w:p>
      <w:pPr>
        <w:pStyle w:val="IntenseQuote"/>
      </w:pPr>
      <w:r>
        <w:t>db.meals.insertOne({</w:t>
        <w:br/>
        <w:t xml:space="preserve">  _id: "m011",</w:t>
        <w:br/>
        <w:t xml:space="preserve">  cookId: "u001",</w:t>
        <w:br/>
        <w:t xml:space="preserve">  name: "Ragi Dosa",</w:t>
        <w:br/>
        <w:t xml:space="preserve">  price: 75,</w:t>
        <w:br/>
        <w:t xml:space="preserve">  type: "Breakfast",</w:t>
        <w:br/>
        <w:t xml:space="preserve">  cuisine: "South Indian",</w:t>
        <w:br/>
        <w:t xml:space="preserve">  diet: "Gluten-Free",</w:t>
        <w:br/>
        <w:t xml:space="preserve">  ingredients: ["ragi", "salt", "water"],</w:t>
        <w:br/>
        <w:t xml:space="preserve">  available: true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db.meals.find({ cookId: "u001"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db.meals.updateOne({ _id: "m002" }, { $set: { price: 95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db.meals.deleteOne({ _id: "m011" });</w:t>
      </w:r>
    </w:p>
    <w:p>
      <w:pPr>
        <w:pStyle w:val="Heading1"/>
      </w:pPr>
      <w:r>
        <w:t>Orders</w:t>
      </w:r>
    </w:p>
    <w:p>
      <w:pPr>
        <w:pStyle w:val="Heading2"/>
      </w:pPr>
      <w:r>
        <w:t>Create</w:t>
      </w:r>
    </w:p>
    <w:p>
      <w:pPr>
        <w:pStyle w:val="IntenseQuote"/>
      </w:pPr>
      <w:r>
        <w:t>db.orders.insertOne({</w:t>
        <w:br/>
        <w:t xml:space="preserve">  _id: "o011",</w:t>
        <w:br/>
        <w:t xml:space="preserve">  userId: "u003",</w:t>
        <w:br/>
        <w:t xml:space="preserve">  cookId: "u004",</w:t>
        <w:br/>
        <w:t xml:space="preserve">  items: [{ mealId: "m007", quantity: 2 }],</w:t>
        <w:br/>
        <w:t xml:space="preserve">  orderDate: new Date("2025-07-23T18:00:00Z"),</w:t>
        <w:br/>
        <w:t xml:space="preserve">  status: "Pending",</w:t>
        <w:br/>
        <w:t xml:space="preserve">  total: 200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db.orders.find({ userId: "u003"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db.orders.updateOne({ _id: "o011" }, { $set: { status: "Delivered"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db.orders.deleteOne({ _id: "o011" });</w:t>
      </w:r>
    </w:p>
    <w:p>
      <w:pPr>
        <w:pStyle w:val="Heading1"/>
      </w:pPr>
      <w:r>
        <w:t>Payments</w:t>
      </w:r>
    </w:p>
    <w:p>
      <w:pPr>
        <w:pStyle w:val="Heading2"/>
      </w:pPr>
      <w:r>
        <w:t>Create</w:t>
      </w:r>
    </w:p>
    <w:p>
      <w:pPr>
        <w:pStyle w:val="IntenseQuote"/>
      </w:pPr>
      <w:r>
        <w:t>db.payments.insertOne({</w:t>
        <w:br/>
        <w:t xml:space="preserve">  _id: "p011",</w:t>
        <w:br/>
        <w:t xml:space="preserve">  orderId: "o011",</w:t>
        <w:br/>
        <w:t xml:space="preserve">  userId: "u003",</w:t>
        <w:br/>
        <w:t xml:space="preserve">  amount: 200,</w:t>
        <w:br/>
        <w:t xml:space="preserve">  method: "UPI",</w:t>
        <w:br/>
        <w:t xml:space="preserve">  status: "Success",</w:t>
        <w:br/>
        <w:t xml:space="preserve">  date: new Date("2025-07-23T18:15:00Z")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db.payments.find({ userId: "u003"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db.payments.updateOne({ _id: "p011" }, { $set: { status: "Refunded"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db.payments.deleteOne({ _id: "p011" });</w:t>
      </w:r>
    </w:p>
    <w:p>
      <w:pPr>
        <w:pStyle w:val="Heading1"/>
      </w:pPr>
      <w:r>
        <w:t>Reviews</w:t>
      </w:r>
    </w:p>
    <w:p>
      <w:pPr>
        <w:pStyle w:val="Heading2"/>
      </w:pPr>
      <w:r>
        <w:t>Create</w:t>
      </w:r>
    </w:p>
    <w:p>
      <w:pPr>
        <w:pStyle w:val="IntenseQuote"/>
      </w:pPr>
      <w:r>
        <w:t>db.reviews.insertOne({</w:t>
        <w:br/>
        <w:t xml:space="preserve">  _id: "r011",</w:t>
        <w:br/>
        <w:t xml:space="preserve">  mealId: "m003",</w:t>
        <w:br/>
        <w:t xml:space="preserve">  userId: "u005",</w:t>
        <w:br/>
        <w:t xml:space="preserve">  rating: 5,</w:t>
        <w:br/>
        <w:t xml:space="preserve">  comment: "Amazing keto option!",</w:t>
        <w:br/>
        <w:t xml:space="preserve">  date: new Date("2025-07-23T20:00:00Z")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db.reviews.find({ mealId: "m003"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db.reviews.updateOne({ _id: "r011" }, { $set: { rating: 4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db.reviews.deleteOne({ _id: "r011" });</w:t>
      </w:r>
    </w:p>
    <w:p>
      <w:pPr>
        <w:pStyle w:val="Heading1"/>
      </w:pPr>
      <w:r>
        <w:t>Tickets</w:t>
      </w:r>
    </w:p>
    <w:p>
      <w:pPr>
        <w:pStyle w:val="Heading2"/>
      </w:pPr>
      <w:r>
        <w:t>Create</w:t>
      </w:r>
    </w:p>
    <w:p>
      <w:pPr>
        <w:pStyle w:val="IntenseQuote"/>
      </w:pPr>
      <w:r>
        <w:t>db.tickets.insertOne({</w:t>
        <w:br/>
        <w:t xml:space="preserve">  _id: "t011",</w:t>
        <w:br/>
        <w:t xml:space="preserve">  userId: "u003",</w:t>
        <w:br/>
        <w:t xml:space="preserve">  issue: "Can't apply discount coupon",</w:t>
        <w:br/>
        <w:t xml:space="preserve">  status: "open",</w:t>
        <w:br/>
        <w:t xml:space="preserve">  messages: [</w:t>
        <w:br/>
        <w:t xml:space="preserve">    { from: "user", text: "Coupon not applying during checkout", timestamp: new Date("2025-07-23T11:30:00Z") }</w:t>
        <w:br/>
        <w:t xml:space="preserve">  ]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db.tickets.find({ status: "open"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db.tickets.updateOne({ _id: "t011" }, { $set: { status: "closed" } });</w:t>
      </w:r>
    </w:p>
    <w:p>
      <w:pPr>
        <w:pStyle w:val="Heading2"/>
      </w:pPr>
      <w:r>
        <w:t>Delete</w:t>
      </w:r>
    </w:p>
    <w:p>
      <w:pPr>
        <w:pStyle w:val="IntenseQuote"/>
      </w:pPr>
      <w:r>
        <w:t>db.tickets.deleteOne({ _id: "t011" });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